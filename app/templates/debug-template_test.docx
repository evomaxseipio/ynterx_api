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83"/>
        <w:rPr/>
      </w:pPr>
      <w:r>
        <w:rPr/>
        <w:t>Plantilla Simple para Debugging</w:t>
      </w:r>
    </w:p>
    <w:p>
      <w:pPr>
        <w:pStyle w:val="Heading2"/>
        <w:spacing w:before="200" w:after="283"/>
        <w:rPr/>
      </w:pPr>
      <w:r>
        <w:rPr/>
        <w:t>Crea un archivo Word con EXACTAMENTE este contenido: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CONTRATO DE SERVICIOS</w:t>
      </w:r>
    </w:p>
    <w:p>
      <w:pPr>
        <w:pStyle w:val="BodyText"/>
        <w:rPr/>
      </w:pPr>
      <w:r>
        <w:rPr>
          <w:rStyle w:val="Strong"/>
        </w:rPr>
        <w:t>Fecha:</w:t>
      </w:r>
      <w:r>
        <w:rPr/>
        <w:t xml:space="preserve"> {{contract_date}}</w:t>
      </w:r>
    </w:p>
    <w:p>
      <w:pPr>
        <w:pStyle w:val="BodyText"/>
        <w:rPr/>
      </w:pPr>
      <w:r>
        <w:rPr>
          <w:rStyle w:val="Strong"/>
        </w:rPr>
        <w:t>INFORMACIÓN DEL CLIENTE: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Nombre: {{client_name}}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Descripción: {{description}} </w:t>
      </w:r>
    </w:p>
    <w:p>
      <w:pPr>
        <w:pStyle w:val="BodyText"/>
        <w:rPr/>
      </w:pPr>
      <w:r>
        <w:rPr>
          <w:rStyle w:val="Strong"/>
        </w:rPr>
        <w:t>INFORMACIÓN DE LA EMPRESA: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Empresa: {{company_name}}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RUC/NIT: {{company_tax_id}}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Dirección: {{company_address}}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Email: {{company_email}}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Teléfono: {{company_phone}} </w:t>
      </w:r>
    </w:p>
    <w:p>
      <w:pPr>
        <w:pStyle w:val="BodyText"/>
        <w:rPr/>
      </w:pPr>
      <w:r>
        <w:rPr>
          <w:rStyle w:val="Strong"/>
        </w:rPr>
        <w:t>INFORMACIÓN DEL CONTRATISTA: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Nombre: {{contractor_name}}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Email: {{contractor_email}}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Teléfono: {{contractor_phone}} </w:t>
      </w:r>
    </w:p>
    <w:p>
      <w:pPr>
        <w:pStyle w:val="BodyText"/>
        <w:rPr/>
      </w:pPr>
      <w:r>
        <w:rPr>
          <w:rStyle w:val="Strong"/>
        </w:rPr>
        <w:t>DETALLES DEL PROYECTO: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Proyecto: {{project}}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Duración: {{duration}}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Modalidad: {{work_mode}}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Fecha inicio: {{start_date}}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Fecha fin: {{end_date}} </w:t>
      </w:r>
    </w:p>
    <w:p>
      <w:pPr>
        <w:pStyle w:val="BodyText"/>
        <w:rPr/>
      </w:pPr>
      <w:r>
        <w:rPr>
          <w:rStyle w:val="Strong"/>
        </w:rPr>
        <w:t>ASPECTOS ECONÓMICOS: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Monto: ${{amount}}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Forma de pago: {{payment_method}}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Términos de pago: {{payment_terms}} </w:t>
      </w:r>
    </w:p>
    <w:p>
      <w:pPr>
        <w:pStyle w:val="BodyText"/>
        <w:rPr/>
      </w:pPr>
      <w:r>
        <w:rPr>
          <w:rStyle w:val="Strong"/>
        </w:rPr>
        <w:t>OBSERVACIONES:</w:t>
      </w:r>
      <w:r>
        <w:rPr/>
        <w:t xml:space="preserve"> {{notes}}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FIRMAS:</w:t>
      </w:r>
    </w:p>
    <w:p>
      <w:pPr>
        <w:pStyle w:val="BodyText"/>
        <w:rPr/>
      </w:pPr>
      <w:r>
        <w:rPr>
          <w:rStyle w:val="Strong"/>
        </w:rPr>
        <w:t>CLIENTE:</w:t>
      </w:r>
      <w:r>
        <w:rPr/>
        <w:t xml:space="preserve"> </w:t>
      </w:r>
      <w:r>
        <w:rPr>
          <w:rStyle w:val="Strong"/>
        </w:rPr>
        <w:t>PROVEEDOR: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{{client_name}} {{contractor_name}}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Emphasis"/>
        </w:rPr>
        <w:t>Documento generado automáticamente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2</Pages>
  <Words>102</Words>
  <Characters>805</Characters>
  <CharactersWithSpaces>875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2025-06-24T18:50:25Z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