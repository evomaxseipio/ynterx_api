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283"/>
        <w:rPr/>
      </w:pPr>
      <w:r>
        <w:rPr/>
        <w:t>Plantilla Simple para Debugging</w:t>
      </w:r>
    </w:p>
    <w:p>
      <w:pPr>
        <w:pStyle w:val="Heading2"/>
        <w:spacing w:before="200" w:after="283"/>
        <w:rPr/>
      </w:pPr>
      <w:r>
        <w:rPr/>
        <w:t>Crea un archivo Word con EXACTAMENTE este contenido: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CONTRATO DE SERVICIOS</w:t>
      </w:r>
    </w:p>
    <w:p>
      <w:pPr>
        <w:pStyle w:val="BodyText"/>
        <w:rPr/>
      </w:pPr>
      <w:r>
        <w:rPr>
          <w:rStyle w:val="Strong"/>
        </w:rPr>
        <w:t xml:space="preserve">Fecha:</w:t>
      </w:r>
      <w:r>
        <w:rPr/>
        <w:t xml:space="preserve"> 24 de junio de 2025</w:t>
      </w:r>
    </w:p>
    <w:p>
      <w:pPr>
        <w:pStyle w:val="BodyText"/>
        <w:rPr/>
      </w:pPr>
      <w:r>
        <w:rPr>
          <w:rStyle w:val="Strong"/>
        </w:rPr>
        <w:t xml:space="preserve">INFORMACIÓN DEL CLIENTE: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Nombre: Juan Perez Rodriguez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Descripción: Desarrollo de sistema web de gestion empresarial con base de datos PostgreSQL </w:t>
      </w:r>
    </w:p>
    <w:p>
      <w:pPr>
        <w:pStyle w:val="BodyText"/>
        <w:rPr/>
      </w:pPr>
      <w:r>
        <w:rPr>
          <w:rStyle w:val="Strong"/>
        </w:rPr>
        <w:t xml:space="preserve">INFORMACIÓN DE LA EMPRESA: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Empresa: Ynterx Solutions S.A.C.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RUC/NIT: 20987654321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Dirección: Av. El Sol 456, Miraflores, Lima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Email: contacto@ynterx.com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Teléfono: +51 987 654 321 </w:t>
      </w:r>
    </w:p>
    <w:p>
      <w:pPr>
        <w:pStyle w:val="BodyText"/>
        <w:rPr/>
      </w:pPr>
      <w:r>
        <w:rPr>
          <w:rStyle w:val="Strong"/>
        </w:rPr>
        <w:t xml:space="preserve">INFORMACIÓN DEL CONTRATISTA: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Nombre: Maria Garcia Rodriguez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Email: maria@ynterx.com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Teléfono: +51 987 654 322 </w:t>
      </w:r>
    </w:p>
    <w:p>
      <w:pPr>
        <w:pStyle w:val="BodyText"/>
        <w:rPr/>
      </w:pPr>
      <w:r>
        <w:rPr>
          <w:rStyle w:val="Strong"/>
        </w:rPr>
        <w:t xml:space="preserve">DETALLES DEL PROYECTO: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Proyecto: Sistema de Gestion Empresarial YnterpRise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Duración: 6 meses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Modalidad: Hibrido (presencial y remoto)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Fecha inicio: 01 de julio de 2025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Fecha fin: 31 de diciembre de 2025 </w:t>
      </w:r>
    </w:p>
    <w:p>
      <w:pPr>
        <w:pStyle w:val="BodyText"/>
        <w:rPr/>
      </w:pPr>
      <w:r>
        <w:rPr>
          <w:rStyle w:val="Strong"/>
        </w:rPr>
        <w:t xml:space="preserve">ASPECTOS ECONÓMICOS: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Monto: $45,000.00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Forma de pago: Transferencia bancaria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Términos de pago: 30 dias calendario </w:t>
      </w:r>
    </w:p>
    <w:p>
      <w:pPr>
        <w:pStyle w:val="BodyText"/>
        <w:rPr/>
      </w:pPr>
      <w:r>
        <w:rPr>
          <w:rStyle w:val="Strong"/>
        </w:rPr>
        <w:t xml:space="preserve">OBSERVACIONES:</w:t>
      </w:r>
      <w:r>
        <w:rPr/>
        <w:t xml:space="preserve"> El contrato incluye 3 meses de soporte tecnico sin costo adicional. Cualquier modificacion al alcance sera cotizada por separado.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FIRMAS:</w:t>
      </w:r>
    </w:p>
    <w:p>
      <w:pPr>
        <w:pStyle w:val="BodyText"/>
        <w:rPr/>
      </w:pPr>
      <w:r>
        <w:rPr>
          <w:rStyle w:val="Strong"/>
        </w:rPr>
        <w:t>CLIENTE:</w:t>
      </w:r>
      <w:r>
        <w:rPr/>
        <w:t xml:space="preserve"> </w:t>
      </w:r>
      <w:r>
        <w:rPr>
          <w:rStyle w:val="Strong"/>
        </w:rPr>
        <w:t>PROVEEDOR: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/>
        <w:t xml:space="preserve">Juan Perez Rodriguez Maria Garcia Rodriguez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Emphasis"/>
        </w:rPr>
        <w:t>Documento generado automáticamente</w:t>
      </w:r>
    </w:p>
    <w:p>
      <w:pPr>
        <w:pStyle w:val="HorizontalLine"/>
        <w:rPr/>
      </w:pPr>
      <w:r>
        <w:rPr/>
      </w:r>
    </w:p>
    <w:p>
      <w:pPr>
        <w:pStyle w:val="Heading2"/>
        <w:spacing w:before="200" w:after="283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LibreOffice/24.2.7.2$Linux_X86_64 LibreOffice_project/420$Build-2</Application>
  <AppVersion>15.0000</AppVersion>
  <Pages>2</Pages>
  <Words>102</Words>
  <Characters>805</Characters>
  <CharactersWithSpaces>875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2025-06-24T18:50:25Z</dcterms:modified>
  <cp:revision>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